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E04F0" w14:textId="77777777" w:rsidR="000B502B" w:rsidRDefault="00115B0B">
      <w:pPr>
        <w:jc w:val="center"/>
      </w:pPr>
      <w:r>
        <w:rPr>
          <w:rFonts w:ascii="Aptos Display" w:hAnsi="Aptos Display"/>
          <w:b/>
          <w:i/>
          <w:sz w:val="48"/>
        </w:rPr>
        <w:t>Document Management Conventions: PHAROS</w:t>
      </w:r>
    </w:p>
    <w:p w14:paraId="5090513D" w14:textId="77777777" w:rsidR="000B502B" w:rsidRDefault="000B502B"/>
    <w:p w14:paraId="4B897A49" w14:textId="77777777" w:rsidR="000B502B" w:rsidRDefault="00115B0B">
      <w:pPr>
        <w:spacing w:after="240"/>
      </w:pPr>
      <w:r>
        <w:rPr>
          <w:rFonts w:ascii="Courier New" w:hAnsi="Courier New"/>
          <w:b/>
          <w:sz w:val="16"/>
        </w:rPr>
        <w:t xml:space="preserve">Document ID: </w:t>
      </w:r>
      <w:r>
        <w:rPr>
          <w:rFonts w:ascii="Courier New" w:hAnsi="Courier New"/>
          <w:sz w:val="16"/>
        </w:rPr>
        <w:t>PHAROS-DOC-CONVENTIONS</w:t>
      </w:r>
      <w:r>
        <w:rPr>
          <w:rFonts w:ascii="Courier New" w:hAnsi="Courier New"/>
          <w:sz w:val="16"/>
        </w:rPr>
        <w:br/>
      </w:r>
      <w:r>
        <w:rPr>
          <w:rFonts w:ascii="Courier New" w:hAnsi="Courier New"/>
          <w:b/>
          <w:sz w:val="16"/>
        </w:rPr>
        <w:t xml:space="preserve">Version: </w:t>
      </w:r>
      <w:r>
        <w:rPr>
          <w:rFonts w:ascii="Courier New" w:hAnsi="Courier New"/>
          <w:sz w:val="16"/>
        </w:rPr>
        <w:t>0.0.1</w:t>
      </w:r>
      <w:r>
        <w:rPr>
          <w:rFonts w:ascii="Courier New" w:hAnsi="Courier New"/>
          <w:sz w:val="16"/>
        </w:rPr>
        <w:br/>
      </w:r>
      <w:r>
        <w:rPr>
          <w:rFonts w:ascii="Courier New" w:hAnsi="Courier New"/>
          <w:b/>
          <w:sz w:val="16"/>
        </w:rPr>
        <w:t xml:space="preserve">Status: </w:t>
      </w:r>
      <w:r>
        <w:rPr>
          <w:rFonts w:ascii="Courier New" w:hAnsi="Courier New"/>
          <w:sz w:val="16"/>
        </w:rPr>
        <w:t>Draft</w:t>
      </w:r>
      <w:r>
        <w:rPr>
          <w:rFonts w:ascii="Courier New" w:hAnsi="Courier New"/>
          <w:sz w:val="16"/>
        </w:rPr>
        <w:br/>
      </w:r>
      <w:r>
        <w:rPr>
          <w:rFonts w:ascii="Courier New" w:hAnsi="Courier New"/>
          <w:b/>
          <w:sz w:val="16"/>
        </w:rPr>
        <w:t xml:space="preserve">Author: </w:t>
      </w:r>
      <w:r>
        <w:rPr>
          <w:rFonts w:ascii="Courier New" w:hAnsi="Courier New"/>
          <w:sz w:val="16"/>
        </w:rPr>
        <w:t>Alexandros P. Liaskos</w:t>
      </w:r>
      <w:r>
        <w:rPr>
          <w:rFonts w:ascii="Courier New" w:hAnsi="Courier New"/>
          <w:sz w:val="16"/>
        </w:rPr>
        <w:br/>
      </w:r>
      <w:r>
        <w:rPr>
          <w:rFonts w:ascii="Courier New" w:hAnsi="Courier New"/>
          <w:b/>
          <w:sz w:val="16"/>
        </w:rPr>
        <w:t xml:space="preserve">Last Updated: </w:t>
      </w:r>
      <w:r>
        <w:rPr>
          <w:rFonts w:ascii="Courier New" w:hAnsi="Courier New"/>
          <w:sz w:val="16"/>
        </w:rPr>
        <w:t>16/9/2025</w:t>
      </w:r>
      <w:r>
        <w:rPr>
          <w:rFonts w:ascii="Courier New" w:hAnsi="Courier New"/>
          <w:sz w:val="16"/>
        </w:rPr>
        <w:br/>
      </w:r>
    </w:p>
    <w:p w14:paraId="74251649" w14:textId="77777777" w:rsidR="000B502B" w:rsidRDefault="00115B0B">
      <w:pPr>
        <w:pStyle w:val="IntenseQuote"/>
      </w:pPr>
      <w:r>
        <w:rPr>
          <w:rFonts w:ascii="Aptos Body" w:hAnsi="Aptos Body"/>
          <w:i w:val="0"/>
          <w:sz w:val="20"/>
        </w:rPr>
        <w:t>Introduction</w:t>
      </w:r>
    </w:p>
    <w:p w14:paraId="4DD4F192" w14:textId="77777777" w:rsidR="000B502B" w:rsidRDefault="00115B0B">
      <w:pPr>
        <w:spacing w:after="160"/>
      </w:pPr>
      <w:r>
        <w:rPr>
          <w:rFonts w:ascii="Aptos Display" w:hAnsi="Aptos Display"/>
          <w:sz w:val="18"/>
        </w:rPr>
        <w:t>This document establishes the official conventions for creating, versioning, and managing all documentation within the PHAROS project. Adhering to these standards ensures that all project documents are consistent, discoverable, and clear, facilitating effective communication and project governance.</w:t>
      </w:r>
    </w:p>
    <w:p w14:paraId="7D443C09" w14:textId="77777777" w:rsidR="000B502B" w:rsidRDefault="00115B0B">
      <w:pPr>
        <w:pStyle w:val="IntenseQuote"/>
      </w:pPr>
      <w:r>
        <w:rPr>
          <w:rFonts w:ascii="Aptos Body" w:hAnsi="Aptos Body"/>
          <w:i w:val="0"/>
          <w:sz w:val="20"/>
        </w:rPr>
        <w:t>Document ID Naming Convention</w:t>
      </w:r>
    </w:p>
    <w:p w14:paraId="3DC028D8" w14:textId="77777777" w:rsidR="000B502B" w:rsidRDefault="00115B0B">
      <w:pPr>
        <w:spacing w:after="160"/>
      </w:pPr>
      <w:r>
        <w:rPr>
          <w:rFonts w:ascii="Aptos Display" w:hAnsi="Aptos Display"/>
          <w:sz w:val="18"/>
        </w:rPr>
        <w:t>All official project documents must be assigned a unique Document ID following the convention below. This ID provides immediate context about the document's place within the project.</w:t>
      </w:r>
    </w:p>
    <w:tbl>
      <w:tblPr>
        <w:tblStyle w:val="LightList-Accent1"/>
        <w:tblW w:w="0" w:type="auto"/>
        <w:tblLook w:val="04A0" w:firstRow="1" w:lastRow="0" w:firstColumn="1" w:lastColumn="0" w:noHBand="0" w:noVBand="1"/>
      </w:tblPr>
      <w:tblGrid>
        <w:gridCol w:w="2880"/>
        <w:gridCol w:w="2880"/>
        <w:gridCol w:w="2880"/>
      </w:tblGrid>
      <w:tr w:rsidR="000B502B" w14:paraId="472C7116" w14:textId="77777777" w:rsidTr="000B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FEBBED0" w14:textId="77777777" w:rsidR="000B502B" w:rsidRDefault="00115B0B">
            <w:pPr>
              <w:spacing w:line="276" w:lineRule="auto"/>
            </w:pPr>
            <w:r>
              <w:rPr>
                <w:rFonts w:ascii="Aptos Display" w:hAnsi="Aptos Display"/>
                <w:sz w:val="18"/>
              </w:rPr>
              <w:t>Key/Part</w:t>
            </w:r>
          </w:p>
        </w:tc>
        <w:tc>
          <w:tcPr>
            <w:tcW w:w="2880" w:type="dxa"/>
          </w:tcPr>
          <w:p w14:paraId="6203EAF5" w14:textId="77777777" w:rsidR="000B502B" w:rsidRDefault="00115B0B">
            <w:pPr>
              <w:spacing w:line="276" w:lineRule="auto"/>
              <w:cnfStyle w:val="100000000000" w:firstRow="1" w:lastRow="0" w:firstColumn="0" w:lastColumn="0" w:oddVBand="0" w:evenVBand="0" w:oddHBand="0" w:evenHBand="0" w:firstRowFirstColumn="0" w:firstRowLastColumn="0" w:lastRowFirstColumn="0" w:lastRowLastColumn="0"/>
            </w:pPr>
            <w:r>
              <w:rPr>
                <w:rFonts w:ascii="Aptos Display" w:hAnsi="Aptos Display"/>
                <w:sz w:val="18"/>
              </w:rPr>
              <w:t>Description</w:t>
            </w:r>
          </w:p>
        </w:tc>
        <w:tc>
          <w:tcPr>
            <w:tcW w:w="2880" w:type="dxa"/>
          </w:tcPr>
          <w:p w14:paraId="4B599816" w14:textId="77777777" w:rsidR="000B502B" w:rsidRDefault="00115B0B">
            <w:pPr>
              <w:spacing w:line="276" w:lineRule="auto"/>
              <w:cnfStyle w:val="100000000000" w:firstRow="1" w:lastRow="0" w:firstColumn="0" w:lastColumn="0" w:oddVBand="0" w:evenVBand="0" w:oddHBand="0" w:evenHBand="0" w:firstRowFirstColumn="0" w:firstRowLastColumn="0" w:lastRowFirstColumn="0" w:lastRowLastColumn="0"/>
            </w:pPr>
            <w:r>
              <w:rPr>
                <w:rFonts w:ascii="Aptos Display" w:hAnsi="Aptos Display"/>
                <w:sz w:val="18"/>
              </w:rPr>
              <w:t>Currently Available Values</w:t>
            </w:r>
          </w:p>
        </w:tc>
      </w:tr>
      <w:tr w:rsidR="000B502B" w14:paraId="59E5D26C" w14:textId="77777777" w:rsidTr="000B5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EFB44D1" w14:textId="77777777" w:rsidR="000B502B" w:rsidRDefault="00115B0B">
            <w:pPr>
              <w:spacing w:line="276" w:lineRule="auto"/>
            </w:pPr>
            <w:r>
              <w:rPr>
                <w:rFonts w:ascii="Aptos Display" w:hAnsi="Aptos Display"/>
                <w:b w:val="0"/>
                <w:sz w:val="16"/>
              </w:rPr>
              <w:t>[PROJECT_IDENTIFIER]</w:t>
            </w:r>
          </w:p>
        </w:tc>
        <w:tc>
          <w:tcPr>
            <w:tcW w:w="2880" w:type="dxa"/>
          </w:tcPr>
          <w:p w14:paraId="588BC803" w14:textId="77777777" w:rsidR="000B502B" w:rsidRDefault="00115B0B">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The project identifier, static for all documents.</w:t>
            </w:r>
          </w:p>
        </w:tc>
        <w:tc>
          <w:tcPr>
            <w:tcW w:w="2880" w:type="dxa"/>
          </w:tcPr>
          <w:p w14:paraId="0584FCE0" w14:textId="77777777" w:rsidR="000B502B" w:rsidRDefault="00115B0B">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`PHAROS`</w:t>
            </w:r>
          </w:p>
        </w:tc>
      </w:tr>
      <w:tr w:rsidR="000B502B" w14:paraId="7F6D316B" w14:textId="77777777" w:rsidTr="000B502B">
        <w:tc>
          <w:tcPr>
            <w:cnfStyle w:val="001000000000" w:firstRow="0" w:lastRow="0" w:firstColumn="1" w:lastColumn="0" w:oddVBand="0" w:evenVBand="0" w:oddHBand="0" w:evenHBand="0" w:firstRowFirstColumn="0" w:firstRowLastColumn="0" w:lastRowFirstColumn="0" w:lastRowLastColumn="0"/>
            <w:tcW w:w="2880" w:type="dxa"/>
          </w:tcPr>
          <w:p w14:paraId="60C66A26" w14:textId="77777777" w:rsidR="000B502B" w:rsidRDefault="00115B0B">
            <w:pPr>
              <w:spacing w:line="276" w:lineRule="auto"/>
            </w:pPr>
            <w:r>
              <w:rPr>
                <w:rFonts w:ascii="Aptos Display" w:hAnsi="Aptos Display"/>
                <w:b w:val="0"/>
                <w:sz w:val="16"/>
              </w:rPr>
              <w:t>[OBJECT_TYPE]</w:t>
            </w:r>
          </w:p>
        </w:tc>
        <w:tc>
          <w:tcPr>
            <w:tcW w:w="2880" w:type="dxa"/>
          </w:tcPr>
          <w:p w14:paraId="36E329BE" w14:textId="77777777" w:rsidR="000B502B" w:rsidRDefault="00115B0B">
            <w:pPr>
              <w:spacing w:line="276" w:lineRule="auto"/>
              <w:cnfStyle w:val="000000000000" w:firstRow="0" w:lastRow="0" w:firstColumn="0" w:lastColumn="0" w:oddVBand="0" w:evenVBand="0" w:oddHBand="0" w:evenHBand="0" w:firstRowFirstColumn="0" w:firstRowLastColumn="0" w:lastRowFirstColumn="0" w:lastRowLastColumn="0"/>
            </w:pPr>
            <w:r>
              <w:rPr>
                <w:rFonts w:ascii="Aptos Display" w:hAnsi="Aptos Display"/>
                <w:sz w:val="16"/>
              </w:rPr>
              <w:t>A static key indicating that the ID refers to a document.</w:t>
            </w:r>
          </w:p>
        </w:tc>
        <w:tc>
          <w:tcPr>
            <w:tcW w:w="2880" w:type="dxa"/>
          </w:tcPr>
          <w:p w14:paraId="43C5341E" w14:textId="77777777" w:rsidR="000B502B" w:rsidRDefault="00115B0B">
            <w:pPr>
              <w:spacing w:line="276" w:lineRule="auto"/>
              <w:cnfStyle w:val="000000000000" w:firstRow="0" w:lastRow="0" w:firstColumn="0" w:lastColumn="0" w:oddVBand="0" w:evenVBand="0" w:oddHBand="0" w:evenHBand="0" w:firstRowFirstColumn="0" w:firstRowLastColumn="0" w:lastRowFirstColumn="0" w:lastRowLastColumn="0"/>
            </w:pPr>
            <w:r>
              <w:rPr>
                <w:rFonts w:ascii="Aptos Display" w:hAnsi="Aptos Display"/>
                <w:sz w:val="16"/>
              </w:rPr>
              <w:t>`DOC`</w:t>
            </w:r>
          </w:p>
        </w:tc>
      </w:tr>
      <w:tr w:rsidR="000B502B" w14:paraId="4F7A5152" w14:textId="77777777" w:rsidTr="000B5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B0DE3DD" w14:textId="77777777" w:rsidR="000B502B" w:rsidRDefault="00115B0B">
            <w:pPr>
              <w:spacing w:line="276" w:lineRule="auto"/>
            </w:pPr>
            <w:r>
              <w:rPr>
                <w:rFonts w:ascii="Aptos Display" w:hAnsi="Aptos Display"/>
                <w:b w:val="0"/>
                <w:sz w:val="16"/>
              </w:rPr>
              <w:t>[DOCUMENT_NAME]</w:t>
            </w:r>
          </w:p>
        </w:tc>
        <w:tc>
          <w:tcPr>
            <w:tcW w:w="2880" w:type="dxa"/>
          </w:tcPr>
          <w:p w14:paraId="7EEB50DA" w14:textId="77777777" w:rsidR="000B502B" w:rsidRDefault="00115B0B">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A descriptive, abbreviated name for the document.</w:t>
            </w:r>
          </w:p>
        </w:tc>
        <w:tc>
          <w:tcPr>
            <w:tcW w:w="2880" w:type="dxa"/>
          </w:tcPr>
          <w:p w14:paraId="2489A48C" w14:textId="30EBFA56" w:rsidR="000B502B" w:rsidRDefault="00115B0B">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`CHARTER`, `TECHNICAL_VISION`, `COMPONENT_SPECS`, etc.</w:t>
            </w:r>
          </w:p>
        </w:tc>
      </w:tr>
    </w:tbl>
    <w:p w14:paraId="52F8DA87" w14:textId="67EF76CD" w:rsidR="000B502B" w:rsidRDefault="000B502B">
      <w:pPr>
        <w:spacing w:after="160"/>
      </w:pPr>
    </w:p>
    <w:p w14:paraId="2FE45FD6" w14:textId="77777777" w:rsidR="000B502B" w:rsidRDefault="00115B0B">
      <w:pPr>
        <w:pStyle w:val="IntenseQuote"/>
      </w:pPr>
      <w:r>
        <w:rPr>
          <w:rFonts w:ascii="Aptos Body" w:hAnsi="Aptos Body"/>
          <w:i w:val="0"/>
          <w:sz w:val="20"/>
        </w:rPr>
        <w:t>Document Versioning Convention</w:t>
      </w:r>
    </w:p>
    <w:p w14:paraId="673D52B5" w14:textId="77777777" w:rsidR="000B502B" w:rsidRDefault="00115B0B">
      <w:pPr>
        <w:spacing w:after="160"/>
      </w:pPr>
      <w:r>
        <w:rPr>
          <w:rFonts w:ascii="Aptos Display" w:hAnsi="Aptos Display"/>
          <w:sz w:val="18"/>
        </w:rPr>
        <w:t xml:space="preserve">Document versioning follows the Semantic Versioning (SemVer) format of </w:t>
      </w:r>
      <w:proofErr w:type="gramStart"/>
      <w:r>
        <w:rPr>
          <w:rFonts w:ascii="Aptos Display" w:hAnsi="Aptos Display"/>
          <w:sz w:val="18"/>
        </w:rPr>
        <w:t>`MAJOR.MINOR.PATCH</w:t>
      </w:r>
      <w:proofErr w:type="gramEnd"/>
      <w:r>
        <w:rPr>
          <w:rFonts w:ascii="Aptos Display" w:hAnsi="Aptos Display"/>
          <w:sz w:val="18"/>
        </w:rPr>
        <w:t>`. This system is used to track the evolution of a document and the significance of its changes.</w:t>
      </w:r>
    </w:p>
    <w:tbl>
      <w:tblPr>
        <w:tblStyle w:val="LightList-Accent1"/>
        <w:tblW w:w="0" w:type="auto"/>
        <w:tblLook w:val="04A0" w:firstRow="1" w:lastRow="0" w:firstColumn="1" w:lastColumn="0" w:noHBand="0" w:noVBand="1"/>
      </w:tblPr>
      <w:tblGrid>
        <w:gridCol w:w="4320"/>
        <w:gridCol w:w="4320"/>
      </w:tblGrid>
      <w:tr w:rsidR="000B502B" w14:paraId="2EAF4115" w14:textId="77777777" w:rsidTr="000B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69ACBE9" w14:textId="77777777" w:rsidR="000B502B" w:rsidRDefault="00115B0B">
            <w:pPr>
              <w:spacing w:line="276" w:lineRule="auto"/>
            </w:pPr>
            <w:r>
              <w:rPr>
                <w:rFonts w:ascii="Aptos Display" w:hAnsi="Aptos Display"/>
                <w:sz w:val="18"/>
              </w:rPr>
              <w:t>Version Part</w:t>
            </w:r>
          </w:p>
        </w:tc>
        <w:tc>
          <w:tcPr>
            <w:tcW w:w="4320" w:type="dxa"/>
          </w:tcPr>
          <w:p w14:paraId="6B8D8188" w14:textId="77777777" w:rsidR="000B502B" w:rsidRDefault="00115B0B">
            <w:pPr>
              <w:spacing w:line="276" w:lineRule="auto"/>
              <w:cnfStyle w:val="100000000000" w:firstRow="1" w:lastRow="0" w:firstColumn="0" w:lastColumn="0" w:oddVBand="0" w:evenVBand="0" w:oddHBand="0" w:evenHBand="0" w:firstRowFirstColumn="0" w:firstRowLastColumn="0" w:lastRowFirstColumn="0" w:lastRowLastColumn="0"/>
            </w:pPr>
            <w:r>
              <w:rPr>
                <w:rFonts w:ascii="Aptos Display" w:hAnsi="Aptos Display"/>
                <w:sz w:val="18"/>
              </w:rPr>
              <w:t>Rule</w:t>
            </w:r>
          </w:p>
        </w:tc>
      </w:tr>
      <w:tr w:rsidR="000B502B" w14:paraId="7FEDAB56" w14:textId="77777777" w:rsidTr="000B5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4609414" w14:textId="77777777" w:rsidR="000B502B" w:rsidRDefault="00115B0B">
            <w:pPr>
              <w:spacing w:line="276" w:lineRule="auto"/>
            </w:pPr>
            <w:r>
              <w:rPr>
                <w:rFonts w:ascii="Aptos Display" w:hAnsi="Aptos Display"/>
                <w:b w:val="0"/>
                <w:sz w:val="16"/>
              </w:rPr>
              <w:t>MAJOR</w:t>
            </w:r>
          </w:p>
        </w:tc>
        <w:tc>
          <w:tcPr>
            <w:tcW w:w="4320" w:type="dxa"/>
          </w:tcPr>
          <w:p w14:paraId="581D87C0" w14:textId="77777777" w:rsidR="000B502B" w:rsidRDefault="00115B0B">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Incremented for major, incompatible changes that significantly alter the document's scope or purpose (e.g., a complete rewrite of the Project Charter). A `0` indicates initial development or draft stages.</w:t>
            </w:r>
          </w:p>
        </w:tc>
      </w:tr>
      <w:tr w:rsidR="000B502B" w14:paraId="5287AA94" w14:textId="77777777" w:rsidTr="000B502B">
        <w:tc>
          <w:tcPr>
            <w:cnfStyle w:val="001000000000" w:firstRow="0" w:lastRow="0" w:firstColumn="1" w:lastColumn="0" w:oddVBand="0" w:evenVBand="0" w:oddHBand="0" w:evenHBand="0" w:firstRowFirstColumn="0" w:firstRowLastColumn="0" w:lastRowFirstColumn="0" w:lastRowLastColumn="0"/>
            <w:tcW w:w="4320" w:type="dxa"/>
          </w:tcPr>
          <w:p w14:paraId="5BD2F33C" w14:textId="77777777" w:rsidR="000B502B" w:rsidRDefault="00115B0B">
            <w:pPr>
              <w:spacing w:line="276" w:lineRule="auto"/>
            </w:pPr>
            <w:r>
              <w:rPr>
                <w:rFonts w:ascii="Aptos Display" w:hAnsi="Aptos Display"/>
                <w:b w:val="0"/>
                <w:sz w:val="16"/>
              </w:rPr>
              <w:t>MINOR</w:t>
            </w:r>
          </w:p>
        </w:tc>
        <w:tc>
          <w:tcPr>
            <w:tcW w:w="4320" w:type="dxa"/>
          </w:tcPr>
          <w:p w14:paraId="46CA1B57" w14:textId="77777777" w:rsidR="000B502B" w:rsidRDefault="00115B0B">
            <w:pPr>
              <w:spacing w:line="276" w:lineRule="auto"/>
              <w:cnfStyle w:val="000000000000" w:firstRow="0" w:lastRow="0" w:firstColumn="0" w:lastColumn="0" w:oddVBand="0" w:evenVBand="0" w:oddHBand="0" w:evenHBand="0" w:firstRowFirstColumn="0" w:firstRowLastColumn="0" w:lastRowFirstColumn="0" w:lastRowLastColumn="0"/>
            </w:pPr>
            <w:r>
              <w:rPr>
                <w:rFonts w:ascii="Aptos Display" w:hAnsi="Aptos Display"/>
                <w:sz w:val="16"/>
              </w:rPr>
              <w:t>Incremented when new information or sections are added in a backward-compatible manner (e.g., adding a new component domain to the specifications).</w:t>
            </w:r>
          </w:p>
        </w:tc>
      </w:tr>
      <w:tr w:rsidR="000B502B" w14:paraId="07E5E28A" w14:textId="77777777" w:rsidTr="000B5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A7BEAA" w14:textId="77777777" w:rsidR="000B502B" w:rsidRDefault="00115B0B">
            <w:pPr>
              <w:spacing w:line="276" w:lineRule="auto"/>
            </w:pPr>
            <w:r>
              <w:rPr>
                <w:rFonts w:ascii="Aptos Display" w:hAnsi="Aptos Display"/>
                <w:b w:val="0"/>
                <w:sz w:val="16"/>
              </w:rPr>
              <w:t>PATCH</w:t>
            </w:r>
          </w:p>
        </w:tc>
        <w:tc>
          <w:tcPr>
            <w:tcW w:w="4320" w:type="dxa"/>
          </w:tcPr>
          <w:p w14:paraId="734A63DC" w14:textId="77777777" w:rsidR="000B502B" w:rsidRDefault="00115B0B">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Incremented for minor, backward-compatible fixes, such as correcting typographical errors, clarifying language, or fixing formatting.</w:t>
            </w:r>
          </w:p>
        </w:tc>
      </w:tr>
    </w:tbl>
    <w:p w14:paraId="1930861A" w14:textId="77777777" w:rsidR="000B502B" w:rsidRDefault="000B502B"/>
    <w:p w14:paraId="75954F3C" w14:textId="77777777" w:rsidR="000B502B" w:rsidRPr="00DE269B" w:rsidRDefault="00115B0B">
      <w:pPr>
        <w:spacing w:after="160"/>
        <w:rPr>
          <w:b/>
          <w:bCs/>
        </w:rPr>
      </w:pPr>
      <w:r w:rsidRPr="00DE269B">
        <w:rPr>
          <w:rFonts w:ascii="Aptos Display" w:hAnsi="Aptos Display"/>
          <w:b/>
          <w:bCs/>
          <w:sz w:val="18"/>
        </w:rPr>
        <w:lastRenderedPageBreak/>
        <w:t>Lifecycle Stages:</w:t>
      </w:r>
    </w:p>
    <w:p w14:paraId="7C0DAF0C" w14:textId="77777777" w:rsidR="000B502B" w:rsidRDefault="00115B0B">
      <w:pPr>
        <w:pStyle w:val="ListBullet"/>
      </w:pPr>
      <w:r w:rsidRPr="00DE269B">
        <w:rPr>
          <w:rFonts w:ascii="Aptos Display" w:hAnsi="Aptos Display"/>
          <w:b/>
          <w:bCs/>
          <w:sz w:val="18"/>
        </w:rPr>
        <w:t>Version 0.x.x:</w:t>
      </w:r>
      <w:r>
        <w:rPr>
          <w:rFonts w:ascii="Aptos Display" w:hAnsi="Aptos Display"/>
          <w:sz w:val="18"/>
        </w:rPr>
        <w:t xml:space="preserve"> The document is in its initial development phase (`Draft`, `In Review`). The content is subject to frequent and significant changes.</w:t>
      </w:r>
    </w:p>
    <w:p w14:paraId="3401621C" w14:textId="77777777" w:rsidR="000B502B" w:rsidRDefault="00115B0B">
      <w:pPr>
        <w:pStyle w:val="ListBullet"/>
      </w:pPr>
      <w:r w:rsidRPr="00DE269B">
        <w:rPr>
          <w:rFonts w:ascii="Aptos Display" w:hAnsi="Aptos Display"/>
          <w:b/>
          <w:bCs/>
          <w:sz w:val="18"/>
        </w:rPr>
        <w:t>Version 1.0.0:</w:t>
      </w:r>
      <w:r>
        <w:rPr>
          <w:rFonts w:ascii="Aptos Display" w:hAnsi="Aptos Display"/>
          <w:sz w:val="18"/>
        </w:rPr>
        <w:t xml:space="preserve"> The first official, stable release of the document, considered `Active` and approved.</w:t>
      </w:r>
    </w:p>
    <w:p w14:paraId="341DA4AA" w14:textId="77777777" w:rsidR="000B502B" w:rsidRDefault="000B502B"/>
    <w:p w14:paraId="7042D516" w14:textId="77777777" w:rsidR="000B502B" w:rsidRDefault="00115B0B">
      <w:pPr>
        <w:pStyle w:val="IntenseQuote"/>
      </w:pPr>
      <w:r>
        <w:rPr>
          <w:rFonts w:ascii="Aptos Body" w:hAnsi="Aptos Body"/>
          <w:i w:val="0"/>
          <w:sz w:val="20"/>
        </w:rPr>
        <w:t>Document Status Keys</w:t>
      </w:r>
    </w:p>
    <w:p w14:paraId="4EF5AA32" w14:textId="77777777" w:rsidR="000B502B" w:rsidRDefault="00115B0B">
      <w:pPr>
        <w:spacing w:after="160"/>
      </w:pPr>
      <w:r>
        <w:rPr>
          <w:rFonts w:ascii="Aptos Display" w:hAnsi="Aptos Display"/>
          <w:sz w:val="18"/>
        </w:rPr>
        <w:t>Each document must be assigned a status key that reflects its current stage in the document lifecycle.</w:t>
      </w:r>
    </w:p>
    <w:tbl>
      <w:tblPr>
        <w:tblStyle w:val="LightList-Accent1"/>
        <w:tblW w:w="0" w:type="auto"/>
        <w:tblLook w:val="04A0" w:firstRow="1" w:lastRow="0" w:firstColumn="1" w:lastColumn="0" w:noHBand="0" w:noVBand="1"/>
      </w:tblPr>
      <w:tblGrid>
        <w:gridCol w:w="2880"/>
        <w:gridCol w:w="2880"/>
        <w:gridCol w:w="2880"/>
      </w:tblGrid>
      <w:tr w:rsidR="000B502B" w14:paraId="59007BF6" w14:textId="77777777" w:rsidTr="000B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18F2E16" w14:textId="77777777" w:rsidR="000B502B" w:rsidRDefault="00115B0B">
            <w:pPr>
              <w:spacing w:line="276" w:lineRule="auto"/>
            </w:pPr>
            <w:r>
              <w:rPr>
                <w:rFonts w:ascii="Aptos Display" w:hAnsi="Aptos Display"/>
                <w:sz w:val="18"/>
              </w:rPr>
              <w:t>Status Key</w:t>
            </w:r>
          </w:p>
        </w:tc>
        <w:tc>
          <w:tcPr>
            <w:tcW w:w="2880" w:type="dxa"/>
          </w:tcPr>
          <w:p w14:paraId="2CE7C761" w14:textId="77777777" w:rsidR="000B502B" w:rsidRDefault="00115B0B">
            <w:pPr>
              <w:spacing w:line="276" w:lineRule="auto"/>
              <w:cnfStyle w:val="100000000000" w:firstRow="1" w:lastRow="0" w:firstColumn="0" w:lastColumn="0" w:oddVBand="0" w:evenVBand="0" w:oddHBand="0" w:evenHBand="0" w:firstRowFirstColumn="0" w:firstRowLastColumn="0" w:lastRowFirstColumn="0" w:lastRowLastColumn="0"/>
            </w:pPr>
            <w:r>
              <w:rPr>
                <w:rFonts w:ascii="Aptos Display" w:hAnsi="Aptos Display"/>
                <w:sz w:val="18"/>
              </w:rPr>
              <w:t>Lifecycle Stage</w:t>
            </w:r>
          </w:p>
        </w:tc>
        <w:tc>
          <w:tcPr>
            <w:tcW w:w="2880" w:type="dxa"/>
          </w:tcPr>
          <w:p w14:paraId="52D88F5B" w14:textId="77777777" w:rsidR="000B502B" w:rsidRDefault="00115B0B">
            <w:pPr>
              <w:spacing w:line="276" w:lineRule="auto"/>
              <w:cnfStyle w:val="100000000000" w:firstRow="1" w:lastRow="0" w:firstColumn="0" w:lastColumn="0" w:oddVBand="0" w:evenVBand="0" w:oddHBand="0" w:evenHBand="0" w:firstRowFirstColumn="0" w:firstRowLastColumn="0" w:lastRowFirstColumn="0" w:lastRowLastColumn="0"/>
            </w:pPr>
            <w:r>
              <w:rPr>
                <w:rFonts w:ascii="Aptos Display" w:hAnsi="Aptos Display"/>
                <w:sz w:val="18"/>
              </w:rPr>
              <w:t>Description</w:t>
            </w:r>
          </w:p>
        </w:tc>
      </w:tr>
      <w:tr w:rsidR="000B502B" w14:paraId="219CBCE2" w14:textId="77777777" w:rsidTr="000B5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2A06769" w14:textId="77777777" w:rsidR="000B502B" w:rsidRDefault="00115B0B">
            <w:pPr>
              <w:spacing w:line="276" w:lineRule="auto"/>
            </w:pPr>
            <w:r>
              <w:rPr>
                <w:rFonts w:ascii="Aptos Display" w:hAnsi="Aptos Display"/>
                <w:b w:val="0"/>
                <w:sz w:val="16"/>
              </w:rPr>
              <w:t>Draft</w:t>
            </w:r>
          </w:p>
        </w:tc>
        <w:tc>
          <w:tcPr>
            <w:tcW w:w="2880" w:type="dxa"/>
          </w:tcPr>
          <w:p w14:paraId="5EABCEDB" w14:textId="77777777" w:rsidR="000B502B" w:rsidRDefault="00115B0B">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Initial</w:t>
            </w:r>
          </w:p>
        </w:tc>
        <w:tc>
          <w:tcPr>
            <w:tcW w:w="2880" w:type="dxa"/>
          </w:tcPr>
          <w:p w14:paraId="002B8BBF" w14:textId="77777777" w:rsidR="000B502B" w:rsidRDefault="00115B0B">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The document is being created or is undergoing major revisions. It is not yet ready for formal review.</w:t>
            </w:r>
          </w:p>
        </w:tc>
      </w:tr>
      <w:tr w:rsidR="000B502B" w14:paraId="00CF6AD1" w14:textId="77777777" w:rsidTr="000B502B">
        <w:tc>
          <w:tcPr>
            <w:cnfStyle w:val="001000000000" w:firstRow="0" w:lastRow="0" w:firstColumn="1" w:lastColumn="0" w:oddVBand="0" w:evenVBand="0" w:oddHBand="0" w:evenHBand="0" w:firstRowFirstColumn="0" w:firstRowLastColumn="0" w:lastRowFirstColumn="0" w:lastRowLastColumn="0"/>
            <w:tcW w:w="2880" w:type="dxa"/>
          </w:tcPr>
          <w:p w14:paraId="1507012C" w14:textId="77777777" w:rsidR="000B502B" w:rsidRDefault="00115B0B">
            <w:pPr>
              <w:spacing w:line="276" w:lineRule="auto"/>
            </w:pPr>
            <w:r>
              <w:rPr>
                <w:rFonts w:ascii="Aptos Display" w:hAnsi="Aptos Display"/>
                <w:b w:val="0"/>
                <w:sz w:val="16"/>
              </w:rPr>
              <w:t>In Review</w:t>
            </w:r>
          </w:p>
        </w:tc>
        <w:tc>
          <w:tcPr>
            <w:tcW w:w="2880" w:type="dxa"/>
          </w:tcPr>
          <w:p w14:paraId="48C4B965" w14:textId="77777777" w:rsidR="000B502B" w:rsidRDefault="00115B0B">
            <w:pPr>
              <w:spacing w:line="276" w:lineRule="auto"/>
              <w:cnfStyle w:val="000000000000" w:firstRow="0" w:lastRow="0" w:firstColumn="0" w:lastColumn="0" w:oddVBand="0" w:evenVBand="0" w:oddHBand="0" w:evenHBand="0" w:firstRowFirstColumn="0" w:firstRowLastColumn="0" w:lastRowFirstColumn="0" w:lastRowLastColumn="0"/>
            </w:pPr>
            <w:r>
              <w:rPr>
                <w:rFonts w:ascii="Aptos Display" w:hAnsi="Aptos Display"/>
                <w:sz w:val="16"/>
              </w:rPr>
              <w:t>Initial</w:t>
            </w:r>
          </w:p>
        </w:tc>
        <w:tc>
          <w:tcPr>
            <w:tcW w:w="2880" w:type="dxa"/>
          </w:tcPr>
          <w:p w14:paraId="3E092B50" w14:textId="77777777" w:rsidR="000B502B" w:rsidRDefault="00115B0B">
            <w:pPr>
              <w:spacing w:line="276" w:lineRule="auto"/>
              <w:cnfStyle w:val="000000000000" w:firstRow="0" w:lastRow="0" w:firstColumn="0" w:lastColumn="0" w:oddVBand="0" w:evenVBand="0" w:oddHBand="0" w:evenHBand="0" w:firstRowFirstColumn="0" w:firstRowLastColumn="0" w:lastRowFirstColumn="0" w:lastRowLastColumn="0"/>
            </w:pPr>
            <w:r>
              <w:rPr>
                <w:rFonts w:ascii="Aptos Display" w:hAnsi="Aptos Display"/>
                <w:sz w:val="16"/>
              </w:rPr>
              <w:t>The document has been completed by the author and is now under review by stakeholders for feedback and approval.</w:t>
            </w:r>
          </w:p>
        </w:tc>
      </w:tr>
      <w:tr w:rsidR="000B502B" w14:paraId="47403ACA" w14:textId="77777777" w:rsidTr="000B5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04183BB" w14:textId="77777777" w:rsidR="000B502B" w:rsidRDefault="00115B0B">
            <w:pPr>
              <w:spacing w:line="276" w:lineRule="auto"/>
            </w:pPr>
            <w:r>
              <w:rPr>
                <w:rFonts w:ascii="Aptos Display" w:hAnsi="Aptos Display"/>
                <w:b w:val="0"/>
                <w:sz w:val="16"/>
              </w:rPr>
              <w:t>Active</w:t>
            </w:r>
          </w:p>
        </w:tc>
        <w:tc>
          <w:tcPr>
            <w:tcW w:w="2880" w:type="dxa"/>
          </w:tcPr>
          <w:p w14:paraId="5C67726D" w14:textId="77777777" w:rsidR="000B502B" w:rsidRDefault="00115B0B">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Stable</w:t>
            </w:r>
          </w:p>
        </w:tc>
        <w:tc>
          <w:tcPr>
            <w:tcW w:w="2880" w:type="dxa"/>
          </w:tcPr>
          <w:p w14:paraId="079DAE9C" w14:textId="77777777" w:rsidR="000B502B" w:rsidRDefault="00115B0B">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The document has been reviewed, approved, and is considered the current, official version for the project.</w:t>
            </w:r>
          </w:p>
        </w:tc>
      </w:tr>
      <w:tr w:rsidR="000B502B" w14:paraId="4299AB14" w14:textId="77777777" w:rsidTr="000B502B">
        <w:tc>
          <w:tcPr>
            <w:cnfStyle w:val="001000000000" w:firstRow="0" w:lastRow="0" w:firstColumn="1" w:lastColumn="0" w:oddVBand="0" w:evenVBand="0" w:oddHBand="0" w:evenHBand="0" w:firstRowFirstColumn="0" w:firstRowLastColumn="0" w:lastRowFirstColumn="0" w:lastRowLastColumn="0"/>
            <w:tcW w:w="2880" w:type="dxa"/>
          </w:tcPr>
          <w:p w14:paraId="061C1FFE" w14:textId="77777777" w:rsidR="000B502B" w:rsidRDefault="00115B0B">
            <w:pPr>
              <w:spacing w:line="276" w:lineRule="auto"/>
            </w:pPr>
            <w:r>
              <w:rPr>
                <w:rFonts w:ascii="Aptos Display" w:hAnsi="Aptos Display"/>
                <w:b w:val="0"/>
                <w:sz w:val="16"/>
              </w:rPr>
              <w:t>Superseded</w:t>
            </w:r>
          </w:p>
        </w:tc>
        <w:tc>
          <w:tcPr>
            <w:tcW w:w="2880" w:type="dxa"/>
          </w:tcPr>
          <w:p w14:paraId="00040721" w14:textId="77777777" w:rsidR="000B502B" w:rsidRDefault="00115B0B">
            <w:pPr>
              <w:spacing w:line="276" w:lineRule="auto"/>
              <w:cnfStyle w:val="000000000000" w:firstRow="0" w:lastRow="0" w:firstColumn="0" w:lastColumn="0" w:oddVBand="0" w:evenVBand="0" w:oddHBand="0" w:evenHBand="0" w:firstRowFirstColumn="0" w:firstRowLastColumn="0" w:lastRowFirstColumn="0" w:lastRowLastColumn="0"/>
            </w:pPr>
            <w:r>
              <w:rPr>
                <w:rFonts w:ascii="Aptos Display" w:hAnsi="Aptos Display"/>
                <w:sz w:val="16"/>
              </w:rPr>
              <w:t>Post-Life</w:t>
            </w:r>
          </w:p>
        </w:tc>
        <w:tc>
          <w:tcPr>
            <w:tcW w:w="2880" w:type="dxa"/>
          </w:tcPr>
          <w:p w14:paraId="359224C7" w14:textId="77777777" w:rsidR="000B502B" w:rsidRDefault="00115B0B">
            <w:pPr>
              <w:spacing w:line="276" w:lineRule="auto"/>
              <w:cnfStyle w:val="000000000000" w:firstRow="0" w:lastRow="0" w:firstColumn="0" w:lastColumn="0" w:oddVBand="0" w:evenVBand="0" w:oddHBand="0" w:evenHBand="0" w:firstRowFirstColumn="0" w:firstRowLastColumn="0" w:lastRowFirstColumn="0" w:lastRowLastColumn="0"/>
            </w:pPr>
            <w:r>
              <w:rPr>
                <w:rFonts w:ascii="Aptos Display" w:hAnsi="Aptos Display"/>
                <w:sz w:val="16"/>
              </w:rPr>
              <w:t>The document has been replaced by a newer version or a different document. It is retained for historical purposes but is no longer in effect.</w:t>
            </w:r>
          </w:p>
        </w:tc>
      </w:tr>
      <w:tr w:rsidR="000B502B" w14:paraId="3D016748" w14:textId="77777777" w:rsidTr="000B5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C44FC3A" w14:textId="77777777" w:rsidR="000B502B" w:rsidRDefault="00115B0B">
            <w:pPr>
              <w:spacing w:line="276" w:lineRule="auto"/>
            </w:pPr>
            <w:r>
              <w:rPr>
                <w:rFonts w:ascii="Aptos Display" w:hAnsi="Aptos Display"/>
                <w:b w:val="0"/>
                <w:sz w:val="16"/>
              </w:rPr>
              <w:t>Archived</w:t>
            </w:r>
          </w:p>
        </w:tc>
        <w:tc>
          <w:tcPr>
            <w:tcW w:w="2880" w:type="dxa"/>
          </w:tcPr>
          <w:p w14:paraId="1D8D0E5F" w14:textId="77777777" w:rsidR="000B502B" w:rsidRDefault="00115B0B">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Post-Life</w:t>
            </w:r>
          </w:p>
        </w:tc>
        <w:tc>
          <w:tcPr>
            <w:tcW w:w="2880" w:type="dxa"/>
          </w:tcPr>
          <w:p w14:paraId="476D090F" w14:textId="77777777" w:rsidR="000B502B" w:rsidRDefault="00115B0B">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The document is no longer relevant to the project and is retired. It is kept for record-keeping only.</w:t>
            </w:r>
          </w:p>
        </w:tc>
      </w:tr>
    </w:tbl>
    <w:p w14:paraId="79E3FF08" w14:textId="77777777" w:rsidR="000B502B" w:rsidRDefault="000B502B"/>
    <w:p w14:paraId="3ABBD9DB" w14:textId="77777777" w:rsidR="000B502B" w:rsidRDefault="00115B0B">
      <w:pPr>
        <w:pStyle w:val="IntenseQuote"/>
      </w:pPr>
      <w:r>
        <w:rPr>
          <w:rFonts w:ascii="Aptos Body" w:hAnsi="Aptos Body"/>
          <w:i w:val="0"/>
          <w:sz w:val="20"/>
        </w:rPr>
        <w:t>Revision History</w:t>
      </w:r>
    </w:p>
    <w:p w14:paraId="53A17B74" w14:textId="77777777" w:rsidR="000B502B" w:rsidRDefault="00115B0B">
      <w:pPr>
        <w:spacing w:after="160"/>
      </w:pPr>
      <w:r>
        <w:rPr>
          <w:rFonts w:ascii="Aptos Display" w:hAnsi="Aptos Display"/>
          <w:sz w:val="18"/>
        </w:rPr>
        <w:t>All documents must include a "Revision History" table directly after the header. This table provides a changelog, making it easy to track modifications over time.</w:t>
      </w:r>
    </w:p>
    <w:tbl>
      <w:tblPr>
        <w:tblStyle w:val="LightList-Accent1"/>
        <w:tblW w:w="0" w:type="auto"/>
        <w:tblLook w:val="04A0" w:firstRow="1" w:lastRow="0" w:firstColumn="1" w:lastColumn="0" w:noHBand="0" w:noVBand="1"/>
      </w:tblPr>
      <w:tblGrid>
        <w:gridCol w:w="2160"/>
        <w:gridCol w:w="2160"/>
        <w:gridCol w:w="2160"/>
        <w:gridCol w:w="2160"/>
      </w:tblGrid>
      <w:tr w:rsidR="000B502B" w14:paraId="5367E580" w14:textId="77777777" w:rsidTr="000B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509E342" w14:textId="77777777" w:rsidR="000B502B" w:rsidRDefault="00115B0B">
            <w:pPr>
              <w:spacing w:line="276" w:lineRule="auto"/>
            </w:pPr>
            <w:r>
              <w:rPr>
                <w:rFonts w:ascii="Aptos Display" w:hAnsi="Aptos Display"/>
                <w:sz w:val="18"/>
              </w:rPr>
              <w:t>Version</w:t>
            </w:r>
          </w:p>
        </w:tc>
        <w:tc>
          <w:tcPr>
            <w:tcW w:w="2160" w:type="dxa"/>
          </w:tcPr>
          <w:p w14:paraId="17605E2E" w14:textId="77777777" w:rsidR="000B502B" w:rsidRDefault="00115B0B">
            <w:pPr>
              <w:spacing w:line="276" w:lineRule="auto"/>
              <w:cnfStyle w:val="100000000000" w:firstRow="1" w:lastRow="0" w:firstColumn="0" w:lastColumn="0" w:oddVBand="0" w:evenVBand="0" w:oddHBand="0" w:evenHBand="0" w:firstRowFirstColumn="0" w:firstRowLastColumn="0" w:lastRowFirstColumn="0" w:lastRowLastColumn="0"/>
            </w:pPr>
            <w:r>
              <w:rPr>
                <w:rFonts w:ascii="Aptos Display" w:hAnsi="Aptos Display"/>
                <w:sz w:val="18"/>
              </w:rPr>
              <w:t>Date</w:t>
            </w:r>
          </w:p>
        </w:tc>
        <w:tc>
          <w:tcPr>
            <w:tcW w:w="2160" w:type="dxa"/>
          </w:tcPr>
          <w:p w14:paraId="6709C048" w14:textId="77777777" w:rsidR="000B502B" w:rsidRDefault="00115B0B">
            <w:pPr>
              <w:spacing w:line="276" w:lineRule="auto"/>
              <w:cnfStyle w:val="100000000000" w:firstRow="1" w:lastRow="0" w:firstColumn="0" w:lastColumn="0" w:oddVBand="0" w:evenVBand="0" w:oddHBand="0" w:evenHBand="0" w:firstRowFirstColumn="0" w:firstRowLastColumn="0" w:lastRowFirstColumn="0" w:lastRowLastColumn="0"/>
            </w:pPr>
            <w:r>
              <w:rPr>
                <w:rFonts w:ascii="Aptos Display" w:hAnsi="Aptos Display"/>
                <w:sz w:val="18"/>
              </w:rPr>
              <w:t>Author</w:t>
            </w:r>
          </w:p>
        </w:tc>
        <w:tc>
          <w:tcPr>
            <w:tcW w:w="2160" w:type="dxa"/>
          </w:tcPr>
          <w:p w14:paraId="7C22857C" w14:textId="77777777" w:rsidR="000B502B" w:rsidRDefault="00115B0B">
            <w:pPr>
              <w:spacing w:line="276" w:lineRule="auto"/>
              <w:cnfStyle w:val="100000000000" w:firstRow="1" w:lastRow="0" w:firstColumn="0" w:lastColumn="0" w:oddVBand="0" w:evenVBand="0" w:oddHBand="0" w:evenHBand="0" w:firstRowFirstColumn="0" w:firstRowLastColumn="0" w:lastRowFirstColumn="0" w:lastRowLastColumn="0"/>
            </w:pPr>
            <w:r>
              <w:rPr>
                <w:rFonts w:ascii="Aptos Display" w:hAnsi="Aptos Display"/>
                <w:sz w:val="18"/>
              </w:rPr>
              <w:t>Summary of Changes</w:t>
            </w:r>
          </w:p>
        </w:tc>
      </w:tr>
      <w:tr w:rsidR="000B502B" w14:paraId="53C5588F" w14:textId="77777777" w:rsidTr="000B5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3DC384A" w14:textId="77777777" w:rsidR="000B502B" w:rsidRDefault="00115B0B">
            <w:pPr>
              <w:spacing w:line="276" w:lineRule="auto"/>
            </w:pPr>
            <w:r>
              <w:rPr>
                <w:rFonts w:ascii="Aptos Display" w:hAnsi="Aptos Display"/>
                <w:b w:val="0"/>
                <w:sz w:val="16"/>
              </w:rPr>
              <w:t>0.0.1</w:t>
            </w:r>
          </w:p>
        </w:tc>
        <w:tc>
          <w:tcPr>
            <w:tcW w:w="2160" w:type="dxa"/>
          </w:tcPr>
          <w:p w14:paraId="42685217" w14:textId="77777777" w:rsidR="000B502B" w:rsidRDefault="00115B0B">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16/9/2025</w:t>
            </w:r>
          </w:p>
        </w:tc>
        <w:tc>
          <w:tcPr>
            <w:tcW w:w="2160" w:type="dxa"/>
          </w:tcPr>
          <w:p w14:paraId="372202B7" w14:textId="77777777" w:rsidR="000B502B" w:rsidRDefault="00115B0B">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Alexandros P. Liaskos</w:t>
            </w:r>
          </w:p>
        </w:tc>
        <w:tc>
          <w:tcPr>
            <w:tcW w:w="2160" w:type="dxa"/>
          </w:tcPr>
          <w:p w14:paraId="2ECEEF76" w14:textId="77777777" w:rsidR="000B502B" w:rsidRDefault="00115B0B">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Initial draft of the document.</w:t>
            </w:r>
          </w:p>
        </w:tc>
      </w:tr>
    </w:tbl>
    <w:p w14:paraId="54E345DB" w14:textId="77777777" w:rsidR="000B502B" w:rsidRDefault="000B502B"/>
    <w:p w14:paraId="2DFBCF95" w14:textId="77777777" w:rsidR="000B502B" w:rsidRDefault="00115B0B">
      <w:pPr>
        <w:pStyle w:val="IntenseQuote"/>
      </w:pPr>
      <w:r>
        <w:rPr>
          <w:rFonts w:ascii="Aptos Body" w:hAnsi="Aptos Body"/>
          <w:i w:val="0"/>
          <w:sz w:val="20"/>
        </w:rPr>
        <w:t>Document Control</w:t>
      </w:r>
    </w:p>
    <w:p w14:paraId="3057459F" w14:textId="77777777" w:rsidR="000B502B" w:rsidRDefault="00115B0B">
      <w:pPr>
        <w:pStyle w:val="ListBullet"/>
      </w:pPr>
      <w:r w:rsidRPr="00DE269B">
        <w:rPr>
          <w:rFonts w:ascii="Aptos Display" w:hAnsi="Aptos Display"/>
          <w:b/>
          <w:bCs/>
          <w:sz w:val="18"/>
        </w:rPr>
        <w:t>Storage:</w:t>
      </w:r>
      <w:r>
        <w:rPr>
          <w:rFonts w:ascii="Aptos Display" w:hAnsi="Aptos Display"/>
          <w:sz w:val="18"/>
        </w:rPr>
        <w:t xml:space="preserve"> All official project documentation will be stored and managed in a dedicated repository within the PHAROS GitHub Organization.</w:t>
      </w:r>
    </w:p>
    <w:p w14:paraId="1F16AAF9" w14:textId="77777777" w:rsidR="000B502B" w:rsidRDefault="00115B0B">
      <w:pPr>
        <w:pStyle w:val="ListBullet"/>
      </w:pPr>
      <w:r w:rsidRPr="00DE269B">
        <w:rPr>
          <w:rFonts w:ascii="Aptos Display" w:hAnsi="Aptos Display"/>
          <w:b/>
          <w:bCs/>
          <w:sz w:val="18"/>
        </w:rPr>
        <w:t>Ownership:</w:t>
      </w:r>
      <w:r>
        <w:rPr>
          <w:rFonts w:ascii="Aptos Display" w:hAnsi="Aptos Display"/>
          <w:sz w:val="18"/>
        </w:rPr>
        <w:t xml:space="preserve"> The individual listed as the `Author` in the document header is the primary owner and is responsible for maintaining its content and accuracy.</w:t>
      </w:r>
    </w:p>
    <w:p w14:paraId="43A9CD80" w14:textId="77777777" w:rsidR="000B502B" w:rsidRDefault="00115B0B">
      <w:pPr>
        <w:pStyle w:val="ListBullet"/>
      </w:pPr>
      <w:r w:rsidRPr="00DE269B">
        <w:rPr>
          <w:rFonts w:ascii="Aptos Display" w:hAnsi="Aptos Display"/>
          <w:b/>
          <w:bCs/>
          <w:sz w:val="18"/>
        </w:rPr>
        <w:t>Approval Process:</w:t>
      </w:r>
      <w:r>
        <w:rPr>
          <w:rFonts w:ascii="Aptos Display" w:hAnsi="Aptos Display"/>
          <w:sz w:val="18"/>
        </w:rPr>
        <w:t xml:space="preserve"> A document transitions from `Draft` to `Active` status upon formal approval from the Project Lead or </w:t>
      </w:r>
      <w:proofErr w:type="gramStart"/>
      <w:r>
        <w:rPr>
          <w:rFonts w:ascii="Aptos Display" w:hAnsi="Aptos Display"/>
          <w:sz w:val="18"/>
        </w:rPr>
        <w:t>a majority of</w:t>
      </w:r>
      <w:proofErr w:type="gramEnd"/>
      <w:r>
        <w:rPr>
          <w:rFonts w:ascii="Aptos Display" w:hAnsi="Aptos Display"/>
          <w:sz w:val="18"/>
        </w:rPr>
        <w:t xml:space="preserve"> designated project stakeholders. The review process will be managed via GitHub pull requests or a similar tracked mechanism.</w:t>
      </w:r>
    </w:p>
    <w:p w14:paraId="643D866F" w14:textId="77777777" w:rsidR="000B502B" w:rsidRDefault="000B502B"/>
    <w:sectPr w:rsidR="000B50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Bod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3703152">
    <w:abstractNumId w:val="8"/>
  </w:num>
  <w:num w:numId="2" w16cid:durableId="1324822684">
    <w:abstractNumId w:val="6"/>
  </w:num>
  <w:num w:numId="3" w16cid:durableId="180170534">
    <w:abstractNumId w:val="5"/>
  </w:num>
  <w:num w:numId="4" w16cid:durableId="322590179">
    <w:abstractNumId w:val="4"/>
  </w:num>
  <w:num w:numId="5" w16cid:durableId="1839955402">
    <w:abstractNumId w:val="7"/>
  </w:num>
  <w:num w:numId="6" w16cid:durableId="1247417243">
    <w:abstractNumId w:val="3"/>
  </w:num>
  <w:num w:numId="7" w16cid:durableId="68887589">
    <w:abstractNumId w:val="2"/>
  </w:num>
  <w:num w:numId="8" w16cid:durableId="1883862684">
    <w:abstractNumId w:val="1"/>
  </w:num>
  <w:num w:numId="9" w16cid:durableId="1423532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02B"/>
    <w:rsid w:val="00115B0B"/>
    <w:rsid w:val="0015074B"/>
    <w:rsid w:val="001679B7"/>
    <w:rsid w:val="002774E7"/>
    <w:rsid w:val="0029639D"/>
    <w:rsid w:val="00326F90"/>
    <w:rsid w:val="00AA1D8D"/>
    <w:rsid w:val="00B47730"/>
    <w:rsid w:val="00CB0664"/>
    <w:rsid w:val="00DE26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AE1CD0"/>
  <w14:defaultImageDpi w14:val="300"/>
  <w15:docId w15:val="{10DF4775-17A9-4922-9A4F-B396B46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Alexandros Liaskos</cp:lastModifiedBy>
  <cp:revision>3</cp:revision>
  <dcterms:created xsi:type="dcterms:W3CDTF">2013-12-23T23:15:00Z</dcterms:created>
  <dcterms:modified xsi:type="dcterms:W3CDTF">2025-09-16T11:02:00Z</dcterms:modified>
  <cp:category/>
</cp:coreProperties>
</file>